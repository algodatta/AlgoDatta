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AlgoDatta — Spec-1 Gap Analysis &amp; Implementation Plan</w:t>
      </w:r>
    </w:p>
    <w:p>
      <w:r>
        <w:t>Date: 2025-08-10</w:t>
      </w:r>
    </w:p>
    <w:p>
      <w:r>
        <w:t>- **Spec:** `Spec-1-auto Trading Platform (1).pdf`</w:t>
      </w:r>
    </w:p>
    <w:p>
      <w:r>
        <w:t>- **Goal:** Identify all gaps vs spec and outline a practical, phased implementation plan that turns the current codebase into a working DhanHQ + TradingView automated trading platform (paper &amp; live).</w:t>
      </w:r>
    </w:p>
    <w:p/>
    <w:p>
      <w:r>
        <w:t>---</w:t>
      </w:r>
    </w:p>
    <w:p/>
    <w:p>
      <w:pPr>
        <w:pStyle w:val="Heading2"/>
      </w:pPr>
      <w:r>
        <w:t>2) Executive Summary of Missing / Incomplete Items</w:t>
      </w:r>
    </w:p>
    <w:p>
      <w:r>
        <w:t>**Frontend (Next.js)**</w:t>
      </w:r>
    </w:p>
    <w:p>
      <w:r>
        <w:t>- [ ] Login/auth UI &amp; session handling</w:t>
      </w:r>
    </w:p>
    <w:p>
      <w:r>
        <w:t>- [ ] Strategy Editor (incl. Pine message preview), Deploy-to-Webhook UX</w:t>
      </w:r>
    </w:p>
    <w:p>
      <w:r>
        <w:t>- [ ] Realtime Execution Status view (stream/log console)</w:t>
      </w:r>
    </w:p>
    <w:p>
      <w:r>
        <w:t>- [ ] Reports dashboard with filters &amp; CSV export</w:t>
      </w:r>
    </w:p>
    <w:p>
      <w:r>
        <w:t>- [ ] Admin Panel (user list, disable user, broker reset)</w:t>
      </w:r>
    </w:p>
    <w:p>
      <w:r>
        <w:t>- [ ] Page routing hygiene (App Router only; remove `pages/*` conflicts; Tailwind configured)</w:t>
      </w:r>
    </w:p>
    <w:p/>
    <w:p>
      <w:r>
        <w:t>**Backend (FastAPI)**</w:t>
      </w:r>
    </w:p>
    <w:p>
      <w:r>
        <w:t>- [ ] Auth service (JWT, register/login/me, password hashing)</w:t>
      </w:r>
    </w:p>
    <w:p>
      <w:r>
        <w:t>- [ ] Strategy Manager (CRUD, toggle, deploy, webhook secret issuance)</w:t>
      </w:r>
    </w:p>
    <w:p>
      <w:r>
        <w:t>- [ ] TradingView Webhook listener (shared secret, schema validation, idempotency key)</w:t>
      </w:r>
    </w:p>
    <w:p>
      <w:r>
        <w:t>- [ ] Trade Executor service (route to Paper or Dhan live broker adapter)</w:t>
      </w:r>
    </w:p>
    <w:p>
      <w:r>
        <w:t>- [ ] Paper Trade engine (fills, positions, PnL, fees/slippage model)</w:t>
      </w:r>
    </w:p>
    <w:p>
      <w:r>
        <w:t>- [ ] Broker adapter (DhanHQ: connect, profile, holdings, positions, place/cancel, order status)</w:t>
      </w:r>
    </w:p>
    <w:p>
      <w:r>
        <w:t>- [ ] Alerts/Notifications (Telegram + Email), message templates</w:t>
      </w:r>
    </w:p>
    <w:p>
      <w:r>
        <w:t>- [ ] Logging &amp; Retry (dead-letter/retry queue for webhook/executions)</w:t>
      </w:r>
    </w:p>
    <w:p>
      <w:r>
        <w:t>- [ ] Reports service (summary metrics + CSV streaming endpoint)</w:t>
      </w:r>
    </w:p>
    <w:p/>
    <w:p>
      <w:r>
        <w:t>**Database / Models**</w:t>
      </w:r>
    </w:p>
    <w:p>
      <w:r>
        <w:t>- [ ] `users`, `strategies`, `alerts`, `executions`, `paper_trades` tables</w:t>
      </w:r>
    </w:p>
    <w:p>
      <w:r>
        <w:t>- [ ] `notifications` fully used end-to-end; `brokers` relations finalized</w:t>
      </w:r>
    </w:p>
    <w:p>
      <w:r>
        <w:t>- [ ] Alembic migrations &amp; seeds (admin user, sample strategy)</w:t>
      </w:r>
    </w:p>
    <w:p/>
    <w:p>
      <w:r>
        <w:t>**DevOps / Tooling**</w:t>
      </w:r>
    </w:p>
    <w:p>
      <w:r>
        <w:t>- [ ] Docker Compose (frontend + backend + Postgres + pgAdmin)</w:t>
      </w:r>
    </w:p>
    <w:p>
      <w:r>
        <w:t>- [ ] Jenkins/CI pipeline (build/test/migrate/deploy)</w:t>
      </w:r>
    </w:p>
    <w:p>
      <w:r>
        <w:t>- [ ] Pytest suite, Postman collection</w:t>
      </w:r>
    </w:p>
    <w:p>
      <w:r>
        <w:t>- [ ] `.env` management for backend &amp; frontend</w:t>
      </w:r>
    </w:p>
    <w:p/>
    <w:p>
      <w:r>
        <w:t>---</w:t>
      </w:r>
    </w:p>
    <w:p/>
    <w:p>
      <w:pPr>
        <w:pStyle w:val="Heading2"/>
      </w:pPr>
      <w:r>
        <w:t>3) Detailed Gap List (By Layer)</w:t>
      </w:r>
    </w:p>
    <w:p>
      <w:pPr>
        <w:pStyle w:val="Heading3"/>
      </w:pPr>
      <w:r>
        <w:t>3.1 Frontend (Next.js App Router)</w:t>
      </w:r>
    </w:p>
    <w:p>
      <w:r>
        <w:t>- **Authentication**</w:t>
      </w:r>
    </w:p>
    <w:p>
      <w:r>
        <w:t xml:space="preserve">  - Missing login/register pages, token storage/refresh, protected routes guard.</w:t>
      </w:r>
    </w:p>
    <w:p>
      <w:r>
        <w:t>- **Strategy Manager UI**</w:t>
      </w:r>
    </w:p>
    <w:p>
      <w:r>
        <w:t xml:space="preserve">  - Create strategy (name, symbol, timeframe, qty, mode: paper/live)</w:t>
      </w:r>
    </w:p>
    <w:p>
      <w:r>
        <w:t xml:space="preserve">  - Edit/clone/delete; toggle enable/disable</w:t>
      </w:r>
    </w:p>
    <w:p>
      <w:r>
        <w:t xml:space="preserve">  - “Deploy” shows the webhook URL + secret, and a copyable TradingView alert JSON</w:t>
      </w:r>
    </w:p>
    <w:p>
      <w:r>
        <w:t>- **Executions View**</w:t>
      </w:r>
    </w:p>
    <w:p>
      <w:r>
        <w:t xml:space="preserve">  - Live stream (server-sent events or polling) of alerts → orders → fills</w:t>
      </w:r>
    </w:p>
    <w:p>
      <w:r>
        <w:t xml:space="preserve">  - Per-execution detail drawer with request/response JSON and logs</w:t>
      </w:r>
    </w:p>
    <w:p>
      <w:r>
        <w:t>- **Reports**</w:t>
      </w:r>
    </w:p>
    <w:p>
      <w:r>
        <w:t xml:space="preserve">  - Filters: date range, strategy, symbol, mode</w:t>
      </w:r>
    </w:p>
    <w:p>
      <w:r>
        <w:t xml:space="preserve">  - KPIs: Win%, Avg PnL, Sharpe (simple), Max DD, Total Trades</w:t>
      </w:r>
    </w:p>
    <w:p>
      <w:r>
        <w:t xml:space="preserve">  - Export CSV button (front-end calls `/api/reports/export?…`)</w:t>
      </w:r>
    </w:p>
    <w:p>
      <w:r>
        <w:t>- **Admin Panel**</w:t>
      </w:r>
    </w:p>
    <w:p>
      <w:r>
        <w:t xml:space="preserve">  - User list, role badges, enable/disable, reset broker token</w:t>
      </w:r>
    </w:p>
    <w:p>
      <w:r>
        <w:t>- **Hygiene**</w:t>
      </w:r>
    </w:p>
    <w:p>
      <w:r>
        <w:t xml:space="preserve">  - Remove legacy `pages/*`; use only `app/*`</w:t>
      </w:r>
    </w:p>
    <w:p>
      <w:r>
        <w:t xml:space="preserve">  - Tailwind configured and loaded once</w:t>
      </w:r>
    </w:p>
    <w:p>
      <w:r>
        <w:t xml:space="preserve">  - Centralized API base via `NEXT_PUBLIC_API_BASE`</w:t>
      </w:r>
    </w:p>
    <w:p/>
    <w:p>
      <w:pPr>
        <w:pStyle w:val="Heading3"/>
      </w:pPr>
      <w:r>
        <w:t>3.2 Backend (FastAPI)</w:t>
      </w:r>
    </w:p>
    <w:p>
      <w:r>
        <w:t>- **Auth Service**</w:t>
      </w:r>
    </w:p>
    <w:p>
      <w:r>
        <w:t xml:space="preserve">  - `/api/auth/register`, `/login`, `/me`, refresh/rotate tokens; password hashing (bcrypt), JWT (HS256), RBAC (admin, user)</w:t>
      </w:r>
    </w:p>
    <w:p>
      <w:r>
        <w:t>- **Strategy Manager**</w:t>
      </w:r>
    </w:p>
    <w:p>
      <w:r>
        <w:t xml:space="preserve">  - `/api/strategies` CRUD, `/toggle`, `/deploy` (issues `webhook_secret`)</w:t>
      </w:r>
    </w:p>
    <w:p>
      <w:r>
        <w:t>- **TradingView Webhook**</w:t>
      </w:r>
    </w:p>
    <w:p>
      <w:r>
        <w:t xml:space="preserve">  - `/api/webhook/tradingview` (POST): validates shared secret, schema, idempotency key; persists an `alert` row; enqueues execution</w:t>
      </w:r>
    </w:p>
    <w:p>
      <w:r>
        <w:t>- **Execution Pipeline**</w:t>
      </w:r>
    </w:p>
    <w:p>
      <w:r>
        <w:t xml:space="preserve">  - `TradeExecutor`: normalizes order request, routes to `PaperEngine` or `DhanBroker`</w:t>
      </w:r>
    </w:p>
    <w:p>
      <w:r>
        <w:t xml:space="preserve">  - Idempotent submission, retry policy (exponential backoff), DLQ table for failed actions</w:t>
      </w:r>
    </w:p>
    <w:p>
      <w:r>
        <w:t>- **Broker Adapter: DhanHQ**</w:t>
      </w:r>
    </w:p>
    <w:p>
      <w:r>
        <w:t xml:space="preserve">  - Connect (OAuth/token flow), profile/holdings/positions, place/cancel order, order status polling</w:t>
      </w:r>
    </w:p>
    <w:p>
      <w:r>
        <w:t>- **Paper Engine**</w:t>
      </w:r>
    </w:p>
    <w:p>
      <w:r>
        <w:t xml:space="preserve">  - Naive matching engine (market/limit), positions &amp; PnL, fees/slippage model, timestamps in IST</w:t>
      </w:r>
    </w:p>
    <w:p>
      <w:r>
        <w:t>- **Notifications**</w:t>
      </w:r>
    </w:p>
    <w:p>
      <w:r>
        <w:t xml:space="preserve">  - Telegram bot &amp; SendGrid email; opt-in per user/strategy; message templates (alert received, order placed, order filled, error)</w:t>
      </w:r>
    </w:p>
    <w:p>
      <w:r>
        <w:t>- **Reports**</w:t>
      </w:r>
    </w:p>
    <w:p>
      <w:r>
        <w:t xml:space="preserve">  - Summary aggregates; time-bucketed stats; CSV streaming endpoint</w:t>
      </w:r>
    </w:p>
    <w:p>
      <w:r>
        <w:t>- **Logging**</w:t>
      </w:r>
    </w:p>
    <w:p>
      <w:r>
        <w:t xml:space="preserve">  - Structured logs (JSON), correlation IDs per alert/execution, audit trail</w:t>
      </w:r>
    </w:p>
    <w:p/>
    <w:p>
      <w:pPr>
        <w:pStyle w:val="Heading3"/>
      </w:pPr>
      <w:r>
        <w:t>3.3 Database / Entities (proposed minimal schema)</w:t>
      </w:r>
    </w:p>
    <w:p>
      <w:r>
        <w:t>- **users**: id, email, password_hash, role, status, created_at</w:t>
      </w:r>
    </w:p>
    <w:p>
      <w:r>
        <w:t>- **brokers**: id, user_id FK, name, access_token, refresh_token, status, connected_at, updated_at</w:t>
      </w:r>
    </w:p>
    <w:p>
      <w:r>
        <w:t>- **strategies**: id, user_id FK, name, symbol, timeframe, qty, mode(paper|live), status, webhook_secret, created_at, updated_at</w:t>
      </w:r>
    </w:p>
    <w:p>
      <w:r>
        <w:t>- **alerts**: id, strategy_id FK, idempotency_key, payload_json, received_at, processed_at, status, error_text</w:t>
      </w:r>
    </w:p>
    <w:p>
      <w:r>
        <w:t>- **executions**: id, strategy_id FK, side, qty, price, mode, broker_order_id, status, pnl, created_at, updated_at</w:t>
      </w:r>
    </w:p>
    <w:p>
      <w:r>
        <w:t>- **paper_trades**: id, strategy_id FK, side, qty, price, fill_ts, position_qty, avg_price</w:t>
      </w:r>
    </w:p>
    <w:p>
      <w:r>
        <w:t>- **notifications**: id, user_id FK, type(telegram|email), destination, verified, created_at</w:t>
      </w:r>
    </w:p>
    <w:p>
      <w:r>
        <w:t>- **error_logs**: id, user_id FK (nullable), context, message, stack, created_at</w:t>
      </w:r>
    </w:p>
    <w:p/>
    <w:p>
      <w:r>
        <w:t>---</w:t>
      </w:r>
    </w:p>
    <w:p/>
    <w:p>
      <w:pPr>
        <w:pStyle w:val="Heading2"/>
      </w:pPr>
      <w:r>
        <w:t>4) Phased Implementation Plan</w:t>
      </w:r>
    </w:p>
    <w:p>
      <w:r>
        <w:t>**Phase 0 — Project Hygiene (1st)**</w:t>
      </w:r>
    </w:p>
    <w:p>
      <w:r>
        <w:t>- Remove `pages/*` conflicts; consolidate to `app/*`</w:t>
      </w:r>
    </w:p>
    <w:p>
      <w:r>
        <w:t>- Tailwind setup; shared layout; API base via env</w:t>
      </w:r>
    </w:p>
    <w:p>
      <w:r>
        <w:t>- Central error boundary &amp; toast system</w:t>
      </w:r>
    </w:p>
    <w:p/>
    <w:p>
      <w:r>
        <w:t>**Phase 1 — Data Layer**</w:t>
      </w:r>
    </w:p>
    <w:p>
      <w:r>
        <w:t>- SQLAlchemy models + Alembic migrations</w:t>
      </w:r>
    </w:p>
    <w:p>
      <w:r>
        <w:t>- Seed admin user; seed sample strategy</w:t>
      </w:r>
    </w:p>
    <w:p/>
    <w:p>
      <w:r>
        <w:t>**Phase 2 — Auth &amp; Admin**</w:t>
      </w:r>
    </w:p>
    <w:p>
      <w:r>
        <w:t>- JWT auth, password hashing</w:t>
      </w:r>
    </w:p>
    <w:p>
      <w:r>
        <w:t>- Admin endpoints &amp; UI (user list, disable/enable, reset broker token)</w:t>
      </w:r>
    </w:p>
    <w:p/>
    <w:p>
      <w:r>
        <w:t>**Phase 3 — Strategies &amp; Webhook**</w:t>
      </w:r>
    </w:p>
    <w:p>
      <w:r>
        <w:t>- Strategy CRUD/toggle/deploy</w:t>
      </w:r>
    </w:p>
    <w:p>
      <w:r>
        <w:t>- TradingView webhook: validation, persistence, idempotency</w:t>
      </w:r>
    </w:p>
    <w:p/>
    <w:p>
      <w:r>
        <w:t>**Phase 4 — Execution Pipeline**</w:t>
      </w:r>
    </w:p>
    <w:p>
      <w:r>
        <w:t>- TradeExecutor + PaperEngine (PnL &amp; positions)</w:t>
      </w:r>
    </w:p>
    <w:p>
      <w:r>
        <w:t>- Dhan broker adapter (profile/positions/place/cancel/status)</w:t>
      </w:r>
    </w:p>
    <w:p>
      <w:r>
        <w:t>- Retry &amp; DLQ tables, correlation IDs</w:t>
      </w:r>
    </w:p>
    <w:p/>
    <w:p>
      <w:r>
        <w:t>**Phase 5 — Reports**</w:t>
      </w:r>
    </w:p>
    <w:p>
      <w:r>
        <w:t>- Aggregated metrics + CSV export endpoint</w:t>
      </w:r>
    </w:p>
    <w:p>
      <w:r>
        <w:t>- Reports UI with filters + export</w:t>
      </w:r>
    </w:p>
    <w:p/>
    <w:p>
      <w:r>
        <w:t>**Phase 6 — Notifications**</w:t>
      </w:r>
    </w:p>
    <w:p>
      <w:r>
        <w:t>- Telegram + Email integration, templates, opt-ins</w:t>
      </w:r>
    </w:p>
    <w:p/>
    <w:p>
      <w:r>
        <w:t>**Phase 7 — Frontend Integration**</w:t>
      </w:r>
    </w:p>
    <w:p>
      <w:r>
        <w:t>- Broker page (connect, profile, holdings, positions)</w:t>
      </w:r>
    </w:p>
    <w:p>
      <w:r>
        <w:t>- Strategies page (table, toggles, deploy modal)</w:t>
      </w:r>
    </w:p>
    <w:p>
      <w:r>
        <w:t>- Executions page (live log stream, details)</w:t>
      </w:r>
    </w:p>
    <w:p>
      <w:r>
        <w:t>- Reports page (KPIs, table, CSV)</w:t>
      </w:r>
    </w:p>
    <w:p>
      <w:r>
        <w:t>- Admin page (users, broker reset)</w:t>
      </w:r>
    </w:p>
    <w:p/>
    <w:p>
      <w:r>
        <w:t>**Phase 8 — CI/CD &amp; Ops**</w:t>
      </w:r>
    </w:p>
    <w:p>
      <w:r>
        <w:t>- Docker Compose (frontend, backend, postgres, pgadmin)</w:t>
      </w:r>
    </w:p>
    <w:p>
      <w:r>
        <w:t>- Jenkins: build, test, migrate, deploy</w:t>
      </w:r>
    </w:p>
    <w:p>
      <w:r>
        <w:t>- Env hardening, secrets handling</w:t>
      </w:r>
    </w:p>
    <w:p/>
    <w:p>
      <w:r>
        <w:t>**Phase 9 — Tests &amp; Tooling**</w:t>
      </w:r>
    </w:p>
    <w:p>
      <w:r>
        <w:t>- Pytest unit &amp; API tests</w:t>
      </w:r>
    </w:p>
    <w:p>
      <w:r>
        <w:t>- Postman collection, sample envs</w:t>
      </w:r>
    </w:p>
    <w:p>
      <w:r>
        <w:t>- Load-testing webhook endpoint (idempotency check)</w:t>
      </w:r>
    </w:p>
    <w:p/>
    <w:p>
      <w:r>
        <w:t>---</w:t>
      </w:r>
    </w:p>
    <w:p/>
    <w:p>
      <w:pPr>
        <w:pStyle w:val="Heading2"/>
      </w:pPr>
      <w:r>
        <w:t>5) Key Files to Add/Update (Illustrative)</w:t>
      </w:r>
    </w:p>
    <w:p>
      <w:r>
        <w:t>backend/</w:t>
      </w:r>
    </w:p>
    <w:p>
      <w:r>
        <w:t xml:space="preserve">  app/</w:t>
      </w:r>
    </w:p>
    <w:p>
      <w:r>
        <w:t xml:space="preserve">    main.py</w:t>
      </w:r>
    </w:p>
    <w:p>
      <w:r>
        <w:t xml:space="preserve">    core/</w:t>
      </w:r>
    </w:p>
    <w:p>
      <w:r>
        <w:t xml:space="preserve">      config.py</w:t>
      </w:r>
    </w:p>
    <w:p>
      <w:r>
        <w:t xml:space="preserve">      security.py</w:t>
      </w:r>
    </w:p>
    <w:p>
      <w:r>
        <w:t xml:space="preserve">      logging.py</w:t>
      </w:r>
    </w:p>
    <w:p>
      <w:r>
        <w:t xml:space="preserve">    models/</w:t>
      </w:r>
    </w:p>
    <w:p>
      <w:r>
        <w:t xml:space="preserve">      user.py</w:t>
      </w:r>
    </w:p>
    <w:p>
      <w:r>
        <w:t xml:space="preserve">      broker.py</w:t>
      </w:r>
    </w:p>
    <w:p>
      <w:r>
        <w:t xml:space="preserve">      strategy.py</w:t>
      </w:r>
    </w:p>
    <w:p>
      <w:r>
        <w:t xml:space="preserve">      alert.py</w:t>
      </w:r>
    </w:p>
    <w:p>
      <w:r>
        <w:t xml:space="preserve">      execution.py</w:t>
      </w:r>
    </w:p>
    <w:p>
      <w:r>
        <w:t xml:space="preserve">      paper_trade.py</w:t>
      </w:r>
    </w:p>
    <w:p>
      <w:r>
        <w:t xml:space="preserve">      notification.py</w:t>
      </w:r>
    </w:p>
    <w:p>
      <w:r>
        <w:t xml:space="preserve">      error_log.py</w:t>
      </w:r>
    </w:p>
    <w:p>
      <w:r>
        <w:t xml:space="preserve">      __init__.py</w:t>
      </w:r>
    </w:p>
    <w:p>
      <w:r>
        <w:t xml:space="preserve">    schemas/</w:t>
      </w:r>
    </w:p>
    <w:p>
      <w:r>
        <w:t xml:space="preserve">      auth.py</w:t>
      </w:r>
    </w:p>
    <w:p>
      <w:r>
        <w:t xml:space="preserve">      strategy.py</w:t>
      </w:r>
    </w:p>
    <w:p>
      <w:r>
        <w:t xml:space="preserve">      execution.py</w:t>
      </w:r>
    </w:p>
    <w:p>
      <w:r>
        <w:t xml:space="preserve">      broker.py</w:t>
      </w:r>
    </w:p>
    <w:p>
      <w:r>
        <w:t xml:space="preserve">      notification.py</w:t>
      </w:r>
    </w:p>
    <w:p>
      <w:r>
        <w:t xml:space="preserve">    routes/</w:t>
      </w:r>
    </w:p>
    <w:p>
      <w:r>
        <w:t xml:space="preserve">      auth.py</w:t>
      </w:r>
    </w:p>
    <w:p>
      <w:r>
        <w:t xml:space="preserve">      strategies.py</w:t>
      </w:r>
    </w:p>
    <w:p>
      <w:r>
        <w:t xml:space="preserve">      webhook.py</w:t>
      </w:r>
    </w:p>
    <w:p>
      <w:r>
        <w:t xml:space="preserve">      executions.py</w:t>
      </w:r>
    </w:p>
    <w:p>
      <w:r>
        <w:t xml:space="preserve">      reports.py</w:t>
      </w:r>
    </w:p>
    <w:p>
      <w:r>
        <w:t xml:space="preserve">      broker_dhan.py</w:t>
      </w:r>
    </w:p>
    <w:p>
      <w:r>
        <w:t xml:space="preserve">      admin.py</w:t>
      </w:r>
    </w:p>
    <w:p>
      <w:r>
        <w:t xml:space="preserve">      notifications.py</w:t>
      </w:r>
    </w:p>
    <w:p>
      <w:r>
        <w:t xml:space="preserve">    services/</w:t>
      </w:r>
    </w:p>
    <w:p>
      <w:r>
        <w:t xml:space="preserve">      trade_executor.py</w:t>
      </w:r>
    </w:p>
    <w:p>
      <w:r>
        <w:t xml:space="preserve">      paper_engine.py</w:t>
      </w:r>
    </w:p>
    <w:p>
      <w:r>
        <w:t xml:space="preserve">      broker_dhan.py</w:t>
      </w:r>
    </w:p>
    <w:p>
      <w:r>
        <w:t xml:space="preserve">      notifier.py</w:t>
      </w:r>
    </w:p>
    <w:p>
      <w:r>
        <w:t xml:space="preserve">      retry_queue.py</w:t>
      </w:r>
    </w:p>
    <w:p>
      <w:r>
        <w:t xml:space="preserve">    db/</w:t>
      </w:r>
    </w:p>
    <w:p>
      <w:r>
        <w:t xml:space="preserve">      session.py</w:t>
      </w:r>
    </w:p>
    <w:p>
      <w:r>
        <w:t xml:space="preserve">      base.py</w:t>
      </w:r>
    </w:p>
    <w:p>
      <w:r>
        <w:t xml:space="preserve">      migrations/ (alembic)</w:t>
      </w:r>
    </w:p>
    <w:p>
      <w:r>
        <w:t>frontend/</w:t>
      </w:r>
    </w:p>
    <w:p>
      <w:r>
        <w:t xml:space="preserve">  app/</w:t>
      </w:r>
    </w:p>
    <w:p>
      <w:r>
        <w:t xml:space="preserve">    layout.tsx</w:t>
      </w:r>
    </w:p>
    <w:p>
      <w:r>
        <w:t xml:space="preserve">    page.tsx</w:t>
      </w:r>
    </w:p>
    <w:p>
      <w:r>
        <w:t xml:space="preserve">    broker/page.tsx</w:t>
      </w:r>
    </w:p>
    <w:p>
      <w:r>
        <w:t xml:space="preserve">    strategies/page.tsx</w:t>
      </w:r>
    </w:p>
    <w:p>
      <w:r>
        <w:t xml:space="preserve">    executions/page.tsx</w:t>
      </w:r>
    </w:p>
    <w:p>
      <w:r>
        <w:t xml:space="preserve">    reports/page.tsx</w:t>
      </w:r>
    </w:p>
    <w:p>
      <w:r>
        <w:t xml:space="preserve">    admin/page.tsx</w:t>
      </w:r>
    </w:p>
    <w:p>
      <w:r>
        <w:t xml:space="preserve">  lib/api.ts</w:t>
      </w:r>
    </w:p>
    <w:p>
      <w:r>
        <w:t xml:space="preserve">  components/</w:t>
      </w:r>
    </w:p>
    <w:p>
      <w:r>
        <w:t xml:space="preserve">    StrategyTable.tsx</w:t>
      </w:r>
    </w:p>
    <w:p>
      <w:r>
        <w:t xml:space="preserve">    StrategyForm.tsx</w:t>
      </w:r>
    </w:p>
    <w:p>
      <w:r>
        <w:t xml:space="preserve">    DeployModal.tsx</w:t>
      </w:r>
    </w:p>
    <w:p>
      <w:r>
        <w:t xml:space="preserve">    LiveLogConsole.tsx</w:t>
      </w:r>
    </w:p>
    <w:p>
      <w:r>
        <w:t xml:space="preserve">    KpiCards.tsx</w:t>
      </w:r>
    </w:p>
    <w:p>
      <w:r>
        <w:t xml:space="preserve">    CsvExportButton.tsx</w:t>
      </w:r>
    </w:p>
    <w:p/>
    <w:p>
      <w:r>
        <w:t>---</w:t>
      </w:r>
    </w:p>
    <w:p/>
    <w:p>
      <w:pPr>
        <w:pStyle w:val="Heading2"/>
      </w:pPr>
      <w:r>
        <w:t>6) Environment Variables (.env examples)</w:t>
      </w:r>
    </w:p>
    <w:p>
      <w:r>
        <w:t>**Backend**</w:t>
      </w:r>
    </w:p>
    <w:p>
      <w:r>
        <w:t>SECRET_KEY=changeme</w:t>
      </w:r>
    </w:p>
    <w:p>
      <w:r>
        <w:t>ACCESS_TOKEN_EXPIRE_MINUTES=60</w:t>
      </w:r>
    </w:p>
    <w:p>
      <w:r>
        <w:t>DATABASE_URL=postgresql+psycopg2://postgres:postgres@db:5432/algodatta</w:t>
      </w:r>
    </w:p>
    <w:p>
      <w:r>
        <w:t>DHAN_API_KEY=your_key</w:t>
      </w:r>
    </w:p>
    <w:p>
      <w:r>
        <w:t>DHAN_API_SECRET=your_secret</w:t>
      </w:r>
    </w:p>
    <w:p>
      <w:r>
        <w:t>TELEGRAM_BOT_TOKEN=your_bot_token</w:t>
      </w:r>
    </w:p>
    <w:p>
      <w:r>
        <w:t>SENDGRID_API_KEY=your_sendgrid_key</w:t>
      </w:r>
    </w:p>
    <w:p>
      <w:r>
        <w:t>TZ=Asia/Kolkata</w:t>
      </w:r>
    </w:p>
    <w:p/>
    <w:p>
      <w:r>
        <w:t>**Frontend**</w:t>
      </w:r>
    </w:p>
    <w:p>
      <w:r>
        <w:t>NEXT_PUBLIC_API_BASE=http://localhost:8000</w:t>
      </w:r>
    </w:p>
    <w:p/>
    <w:p>
      <w:r>
        <w:t>---</w:t>
      </w:r>
    </w:p>
    <w:p/>
    <w:p>
      <w:pPr>
        <w:pStyle w:val="Heading2"/>
      </w:pPr>
      <w:r>
        <w:t>7) API Contracts (Samples)</w:t>
      </w:r>
    </w:p>
    <w:p>
      <w:r>
        <w:t>**TradingView Alert → Webhook JSON**</w:t>
      </w:r>
    </w:p>
    <w:p>
      <w:r>
        <w:t>{</w:t>
      </w:r>
    </w:p>
    <w:p>
      <w:r>
        <w:t xml:space="preserve">  "secret": "{{webhook_secret}}",</w:t>
      </w:r>
    </w:p>
    <w:p>
      <w:r>
        <w:t xml:space="preserve">  "idempotency_key": "{{strategy_id}}-{{timestamp}}-{{bar}}",</w:t>
      </w:r>
    </w:p>
    <w:p>
      <w:r>
        <w:t xml:space="preserve">  "symbol": "NATURALGAS",</w:t>
      </w:r>
    </w:p>
    <w:p>
      <w:r>
        <w:t xml:space="preserve">  "side": "BUY",</w:t>
      </w:r>
    </w:p>
    <w:p>
      <w:r>
        <w:t xml:space="preserve">  "qty": 1,</w:t>
      </w:r>
    </w:p>
    <w:p>
      <w:r>
        <w:t xml:space="preserve">  "order_type": "MARKET",</w:t>
      </w:r>
    </w:p>
    <w:p>
      <w:r>
        <w:t xml:space="preserve">  "price": null,</w:t>
      </w:r>
    </w:p>
    <w:p>
      <w:r>
        <w:t xml:space="preserve">  "timeframe": "5m",</w:t>
      </w:r>
    </w:p>
    <w:p>
      <w:r>
        <w:t xml:space="preserve">  "extras": {</w:t>
      </w:r>
    </w:p>
    <w:p>
      <w:r>
        <w:t xml:space="preserve">    "source": "TradingView",</w:t>
      </w:r>
    </w:p>
    <w:p>
      <w:r>
        <w:t xml:space="preserve">    "note": "Breakout entry"</w:t>
      </w:r>
    </w:p>
    <w:p>
      <w:r>
        <w:t xml:space="preserve">  }</w:t>
      </w:r>
    </w:p>
    <w:p>
      <w:r>
        <w:t>}</w:t>
      </w:r>
    </w:p>
    <w:p/>
    <w:p>
      <w:r>
        <w:t>**CSV Export**</w:t>
      </w:r>
    </w:p>
    <w:p>
      <w:r>
        <w:t>- `GET /api/reports/export?from=2025-01-01&amp;to=2025-08-10&amp;strategy_id=...`</w:t>
      </w:r>
    </w:p>
    <w:p>
      <w:r>
        <w:t xml:space="preserve">  - Response: `text/csv` streamed</w:t>
      </w:r>
    </w:p>
    <w:p/>
    <w:p>
      <w:r>
        <w:t>---</w:t>
      </w:r>
    </w:p>
    <w:p/>
    <w:p>
      <w:pPr>
        <w:pStyle w:val="Heading2"/>
      </w:pPr>
      <w:r>
        <w:t>8) Acceptance Criteria</w:t>
      </w:r>
    </w:p>
    <w:p>
      <w:r>
        <w:t>- Authenticated user can create &amp; deploy a strategy; TradingView alert triggers an execution</w:t>
      </w:r>
    </w:p>
    <w:p>
      <w:r>
        <w:t>- Paper mode produces fills and positions with PnL; live mode routes to DhanHQ and returns broker order id</w:t>
      </w:r>
    </w:p>
    <w:p>
      <w:r>
        <w:t>- Executions and alerts auditable with logs and correlation ID</w:t>
      </w:r>
    </w:p>
    <w:p>
      <w:r>
        <w:t>- Reports page shows KPIs and allows CSV export</w:t>
      </w:r>
    </w:p>
    <w:p>
      <w:r>
        <w:t>- Notifications reliably sent for fill/error events</w:t>
      </w:r>
    </w:p>
    <w:p>
      <w:r>
        <w:t>- CI pipeline builds, tests, migrates DB, and deploys containers successfully</w:t>
      </w:r>
    </w:p>
    <w:p/>
    <w:p>
      <w:r>
        <w:t>---</w:t>
      </w:r>
    </w:p>
    <w:p/>
    <w:p>
      <w:pPr>
        <w:pStyle w:val="Heading2"/>
      </w:pPr>
      <w:r>
        <w:t>9) Next Steps</w:t>
      </w:r>
    </w:p>
    <w:p>
      <w:r>
        <w:t>1. Approve this plan and I’ll start with **Phase 0–2**.</w:t>
      </w:r>
    </w:p>
    <w:p>
      <w:r>
        <w:t>2. Share your preferred Telegram/email creds for a non-production sandbox.</w:t>
      </w:r>
    </w:p>
    <w:p>
      <w:r>
        <w:t>3. Confirm whether to keep both **paper** and **live** behind a per-strategy toggle by default.</w:t>
      </w:r>
    </w:p>
    <w:p/>
    <w:p>
      <w:r>
        <w:t>---</w:t>
      </w:r>
    </w:p>
    <w:p/>
    <w:p>
      <w:r>
        <w:t>*Prepared for Kotra (IST)*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